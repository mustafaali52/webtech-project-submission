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B05" w:rsidRDefault="00E75B05">
      <w:pPr>
        <w:pStyle w:val="Title"/>
        <w:rPr>
          <w:color w:val="auto"/>
          <w:sz w:val="36"/>
          <w:szCs w:val="36"/>
        </w:rPr>
      </w:pPr>
      <w:r w:rsidRPr="00E75B05">
        <w:rPr>
          <w:color w:val="auto"/>
          <w:sz w:val="36"/>
          <w:szCs w:val="36"/>
        </w:rPr>
        <w:t>GROUP MEMBERS</w:t>
      </w:r>
      <w:r>
        <w:rPr>
          <w:color w:val="auto"/>
          <w:sz w:val="36"/>
          <w:szCs w:val="36"/>
        </w:rPr>
        <w:t>:</w:t>
      </w:r>
    </w:p>
    <w:p w:rsidR="00E75B05" w:rsidRDefault="00E75B05" w:rsidP="00E75B05">
      <w:r>
        <w:t>NAVEED ASAD ALI 2212232</w:t>
      </w:r>
    </w:p>
    <w:p w:rsidR="00E75B05" w:rsidRDefault="00E75B05" w:rsidP="00E75B05">
      <w:r>
        <w:t>ALVIN RICHARD 2212209</w:t>
      </w:r>
    </w:p>
    <w:p w:rsidR="00E75B05" w:rsidRDefault="00E75B05" w:rsidP="00E75B05">
      <w:r>
        <w:t>SHAHRUKH KARIM 2212236</w:t>
      </w:r>
    </w:p>
    <w:p w:rsidR="00E75B05" w:rsidRPr="00E75B05" w:rsidRDefault="00E75B05" w:rsidP="00E75B05"/>
    <w:p w:rsidR="001B3717" w:rsidRPr="00E75B05" w:rsidRDefault="00DC47B1">
      <w:pPr>
        <w:pStyle w:val="Title"/>
        <w:rPr>
          <w:color w:val="auto"/>
        </w:rPr>
      </w:pPr>
      <w:r w:rsidRPr="00E75B05">
        <w:rPr>
          <w:color w:val="auto"/>
        </w:rPr>
        <w:t>Employee Management System</w:t>
      </w:r>
    </w:p>
    <w:p w:rsidR="001B3717" w:rsidRPr="00E75B05" w:rsidRDefault="00DC47B1">
      <w:pPr>
        <w:pStyle w:val="Heading1"/>
        <w:rPr>
          <w:color w:val="auto"/>
        </w:rPr>
      </w:pPr>
      <w:r w:rsidRPr="00E75B05">
        <w:rPr>
          <w:color w:val="auto"/>
        </w:rPr>
        <w:t>Project Description</w:t>
      </w:r>
    </w:p>
    <w:p w:rsidR="001B3717" w:rsidRPr="00E75B05" w:rsidRDefault="00DC47B1" w:rsidP="00E75B05">
      <w:r w:rsidRPr="00E75B05">
        <w:t xml:space="preserve">Our Employee Management System is a comprehensive web application designed to streamline the management of employees within an organization. </w:t>
      </w:r>
      <w:r w:rsidRPr="00E75B05">
        <w:br/>
        <w:t>It will include core functionalities like employee onboarding, leave management, and performance tracking, along w</w:t>
      </w:r>
      <w:r w:rsidRPr="00E75B05">
        <w:t xml:space="preserve">ith essential security features like JWT-based authentication and role-based authorization. </w:t>
      </w:r>
      <w:r w:rsidRPr="00E75B05">
        <w:br/>
        <w:t>Employees will have unique profiles containing contact information, job details, and salaries. Departments can be created and managed independently, with employees</w:t>
      </w:r>
      <w:r w:rsidRPr="00E75B05">
        <w:t xml:space="preserve"> assigned to them for better organizational structure. </w:t>
      </w:r>
      <w:r w:rsidRPr="00E75B05">
        <w:br/>
        <w:t>The project will also include advanced search and filtering for efficient data retrieval, along with file upload and management, allowing employees to store documents like resumes and certifications s</w:t>
      </w:r>
      <w:r w:rsidRPr="00E75B05">
        <w:t xml:space="preserve">ecurely. </w:t>
      </w:r>
      <w:r w:rsidRPr="00E75B05">
        <w:br/>
        <w:t xml:space="preserve">The backend will be built using ASP.NET Core 8 Web API with Entity Framework Core for database operations, while the frontend will leverage Angular for a polished and interactive user interface. </w:t>
      </w:r>
      <w:r w:rsidRPr="00E75B05">
        <w:br/>
        <w:t>This project will be tested using Swagger for effi</w:t>
      </w:r>
      <w:r w:rsidRPr="00E75B05">
        <w:t>cient API management.</w:t>
      </w:r>
      <w:r w:rsidRPr="00E75B05">
        <w:br/>
      </w:r>
    </w:p>
    <w:p w:rsidR="001B3717" w:rsidRPr="00E75B05" w:rsidRDefault="00DC47B1">
      <w:pPr>
        <w:pStyle w:val="Heading1"/>
        <w:rPr>
          <w:color w:val="auto"/>
        </w:rPr>
      </w:pPr>
      <w:r w:rsidRPr="00E75B05">
        <w:rPr>
          <w:color w:val="auto"/>
        </w:rPr>
        <w:t>Entity Relationships</w:t>
      </w:r>
    </w:p>
    <w:p w:rsidR="001B3717" w:rsidRPr="00E75B05" w:rsidRDefault="00DC47B1">
      <w:r w:rsidRPr="00E75B05">
        <w:br/>
        <w:t>User:</w:t>
      </w:r>
      <w:r w:rsidRPr="00E75B05">
        <w:br/>
        <w:t>- One User can be linked to multiple AuditLogs.</w:t>
      </w:r>
      <w:r w:rsidRPr="00E75B05">
        <w:br/>
        <w:t>- One User can upload multiple Files.</w:t>
      </w:r>
      <w:r w:rsidRPr="00E75B05">
        <w:br/>
      </w:r>
      <w:r w:rsidRPr="00E75B05">
        <w:br/>
        <w:t>Employee:</w:t>
      </w:r>
      <w:r w:rsidRPr="00E75B05">
        <w:br/>
        <w:t>- One Employee belongs to one Department.</w:t>
      </w:r>
      <w:r w:rsidRPr="00E75B05">
        <w:br/>
        <w:t>- One Employee can have multiple PerformanceReviews.</w:t>
      </w:r>
      <w:r w:rsidRPr="00E75B05">
        <w:br/>
        <w:t>- One Employe</w:t>
      </w:r>
      <w:r w:rsidRPr="00E75B05">
        <w:t>e can have multiple Leaves.</w:t>
      </w:r>
      <w:r w:rsidRPr="00E75B05">
        <w:br/>
      </w:r>
      <w:r w:rsidRPr="00E75B05">
        <w:lastRenderedPageBreak/>
        <w:t>- One Employee can upload multiple Files.</w:t>
      </w:r>
      <w:r w:rsidRPr="00E75B05">
        <w:br/>
      </w:r>
      <w:r w:rsidRPr="00E75B05">
        <w:br/>
        <w:t>Department:</w:t>
      </w:r>
      <w:r w:rsidRPr="00E75B05">
        <w:br/>
        <w:t>- One Department can have multiple Employees.</w:t>
      </w:r>
      <w:r w:rsidRPr="00E75B05">
        <w:br/>
      </w:r>
      <w:r w:rsidRPr="00E75B05">
        <w:br/>
        <w:t>Leave:</w:t>
      </w:r>
      <w:r w:rsidRPr="00E75B05">
        <w:br/>
        <w:t>- One Leave belongs to one Employee.</w:t>
      </w:r>
      <w:r w:rsidRPr="00E75B05">
        <w:br/>
      </w:r>
      <w:r w:rsidRPr="00E75B05">
        <w:br/>
        <w:t>PerformanceReview:</w:t>
      </w:r>
      <w:r w:rsidRPr="00E75B05">
        <w:br/>
        <w:t>- One PerformanceReview belongs to one Employee.</w:t>
      </w:r>
      <w:r w:rsidRPr="00E75B05">
        <w:br/>
      </w:r>
      <w:r w:rsidRPr="00E75B05">
        <w:br/>
        <w:t>AuditLog:</w:t>
      </w:r>
      <w:r w:rsidRPr="00E75B05">
        <w:br/>
        <w:t xml:space="preserve">- </w:t>
      </w:r>
      <w:r w:rsidRPr="00E75B05">
        <w:t>One AuditLog is associated with one User.</w:t>
      </w:r>
      <w:r w:rsidRPr="00E75B05">
        <w:br/>
      </w:r>
      <w:r w:rsidRPr="00E75B05">
        <w:br/>
        <w:t>FileUpload:</w:t>
      </w:r>
      <w:r w:rsidRPr="00E75B05">
        <w:br/>
        <w:t>- One FileUpload is associated with one Employee.</w:t>
      </w:r>
      <w:r w:rsidRPr="00E75B05">
        <w:br/>
        <w:t>- One FileUpload is associated with one User.</w:t>
      </w:r>
      <w:r w:rsidRPr="00E75B05">
        <w:br/>
      </w:r>
    </w:p>
    <w:p w:rsidR="001B3717" w:rsidRPr="00E75B05" w:rsidRDefault="00DC47B1">
      <w:pPr>
        <w:pStyle w:val="Heading1"/>
        <w:rPr>
          <w:color w:val="auto"/>
        </w:rPr>
      </w:pPr>
      <w:r w:rsidRPr="00E75B05">
        <w:rPr>
          <w:color w:val="auto"/>
        </w:rPr>
        <w:t>ERD</w:t>
      </w:r>
    </w:p>
    <w:p w:rsidR="001B3717" w:rsidRPr="00E75B05" w:rsidRDefault="00DC47B1">
      <w:bookmarkStart w:id="0" w:name="_GoBack"/>
      <w:r w:rsidRPr="00E75B05">
        <w:rPr>
          <w:noProof/>
        </w:rPr>
        <w:drawing>
          <wp:inline distT="0" distB="0" distL="0" distR="0">
            <wp:extent cx="5114925" cy="413175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0418" cy="413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3717" w:rsidRPr="00E75B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3717"/>
    <w:rsid w:val="0029639D"/>
    <w:rsid w:val="00326F90"/>
    <w:rsid w:val="00AA1D8D"/>
    <w:rsid w:val="00B47730"/>
    <w:rsid w:val="00CB0664"/>
    <w:rsid w:val="00DC47B1"/>
    <w:rsid w:val="00E75B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E43B86"/>
  <w14:defaultImageDpi w14:val="300"/>
  <w15:docId w15:val="{4152D524-C77D-4AEB-98D0-92370CE6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B64BA0-EB2D-4F66-92F2-A085854DB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Naveed Asad Ali Nawaz Ali Nathani</cp:lastModifiedBy>
  <cp:revision>3</cp:revision>
  <dcterms:created xsi:type="dcterms:W3CDTF">2013-12-23T23:15:00Z</dcterms:created>
  <dcterms:modified xsi:type="dcterms:W3CDTF">2025-05-09T07:43:00Z</dcterms:modified>
  <cp:category/>
</cp:coreProperties>
</file>